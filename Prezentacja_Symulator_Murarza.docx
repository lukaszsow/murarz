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12" w:rsidRPr="008725C1" w:rsidRDefault="008725C1">
      <w:pPr>
        <w:pStyle w:val="Title"/>
        <w:rPr>
          <w:lang w:val="pl-PL"/>
        </w:rPr>
      </w:pPr>
      <w:r w:rsidRPr="008725C1">
        <w:rPr>
          <w:lang w:val="pl-PL"/>
        </w:rPr>
        <w:t>Prezentacja Gry – Symulator Murarza</w:t>
      </w:r>
    </w:p>
    <w:p w:rsidR="00953012" w:rsidRPr="008725C1" w:rsidRDefault="008725C1">
      <w:pPr>
        <w:pStyle w:val="Heading1"/>
        <w:rPr>
          <w:lang w:val="pl-PL"/>
        </w:rPr>
      </w:pPr>
      <w:r w:rsidRPr="008725C1">
        <w:rPr>
          <w:lang w:val="pl-PL"/>
        </w:rPr>
        <w:t>O czym jest gra?</w:t>
      </w:r>
    </w:p>
    <w:p w:rsidR="00953012" w:rsidRPr="008725C1" w:rsidRDefault="008725C1">
      <w:pPr>
        <w:rPr>
          <w:lang w:val="pl-PL"/>
        </w:rPr>
      </w:pPr>
      <w:r w:rsidRPr="008725C1">
        <w:rPr>
          <w:lang w:val="pl-PL"/>
        </w:rPr>
        <w:t>Symulator Murarza to 2D gra zręcznościowo-strategiczna, w której wcielasz się w młodego człowieka rozpoczynającego karierę murarza po wyrzuceniu z domu. Gracz realizuje różne zlecenia budowlane, rozwija postać, zarabia pieniądze i zdobywa doświadczenie.</w:t>
      </w:r>
    </w:p>
    <w:p w:rsidR="00953012" w:rsidRPr="002A24EE" w:rsidRDefault="008725C1">
      <w:pPr>
        <w:pStyle w:val="Heading1"/>
        <w:rPr>
          <w:lang w:val="pl-PL"/>
        </w:rPr>
      </w:pPr>
      <w:r w:rsidRPr="002A24EE">
        <w:rPr>
          <w:lang w:val="pl-PL"/>
        </w:rPr>
        <w:t>Jak się steruje?</w:t>
      </w:r>
    </w:p>
    <w:p w:rsidR="00953012" w:rsidRPr="008725C1" w:rsidRDefault="008725C1">
      <w:pPr>
        <w:rPr>
          <w:lang w:val="pl-PL"/>
        </w:rPr>
      </w:pPr>
      <w:r w:rsidRPr="008725C1">
        <w:rPr>
          <w:lang w:val="pl-PL"/>
        </w:rPr>
        <w:t>- Myszka: klikanie cegieł w minigrze i obsługa przycisków w menu.</w:t>
      </w:r>
      <w:r w:rsidRPr="008725C1">
        <w:rPr>
          <w:lang w:val="pl-PL"/>
        </w:rPr>
        <w:br/>
        <w:t>- SPACJA: p</w:t>
      </w:r>
      <w:r>
        <w:rPr>
          <w:lang w:val="pl-PL"/>
        </w:rPr>
        <w:t>rzewinięcie cutscenki wstępnej.</w:t>
      </w:r>
      <w:r w:rsidRPr="008725C1">
        <w:rPr>
          <w:lang w:val="pl-PL"/>
        </w:rPr>
        <w:br/>
        <w:t>- Kliknięcia: przechodzenie przez komunikaty i zakończenia.</w:t>
      </w:r>
    </w:p>
    <w:p w:rsidR="00953012" w:rsidRPr="008725C1" w:rsidRDefault="008725C1">
      <w:pPr>
        <w:pStyle w:val="Heading1"/>
        <w:rPr>
          <w:lang w:val="pl-PL"/>
        </w:rPr>
      </w:pPr>
      <w:r w:rsidRPr="008725C1">
        <w:rPr>
          <w:lang w:val="pl-PL"/>
        </w:rPr>
        <w:t>Jaki jest cel gry?</w:t>
      </w:r>
    </w:p>
    <w:p w:rsidR="002A24EE" w:rsidRDefault="008725C1">
      <w:r w:rsidRPr="008725C1">
        <w:rPr>
          <w:lang w:val="pl-PL"/>
        </w:rPr>
        <w:t xml:space="preserve">Celem gry jest ukończenie kariery murarza przez zdobywanie poziomów i pieniędzy, kupowanie lepszych zapraw, realizacja coraz trudniejszych zleceń, aż po wykonanie finałowego zadania Ultra Mur. </w:t>
      </w:r>
      <w:proofErr w:type="spellStart"/>
      <w:proofErr w:type="gramStart"/>
      <w:r>
        <w:t>Gra</w:t>
      </w:r>
      <w:proofErr w:type="spellEnd"/>
      <w:r>
        <w:t xml:space="preserve"> </w:t>
      </w:r>
      <w:proofErr w:type="spellStart"/>
      <w:r>
        <w:t>kończy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ukończeniu</w:t>
      </w:r>
      <w:proofErr w:type="spellEnd"/>
      <w:r>
        <w:t>.</w:t>
      </w:r>
      <w:proofErr w:type="gramEnd"/>
    </w:p>
    <w:p w:rsidR="002A24EE" w:rsidRDefault="002A24EE" w:rsidP="002A24EE">
      <w:pPr>
        <w:pStyle w:val="Heading1"/>
        <w:rPr>
          <w:lang w:val="pl-PL"/>
        </w:rPr>
      </w:pPr>
      <w:r>
        <w:rPr>
          <w:lang w:val="pl-PL"/>
        </w:rPr>
        <w:t>Jakie zostały użyte bilbioteki</w:t>
      </w:r>
      <w:r w:rsidRPr="008725C1">
        <w:rPr>
          <w:lang w:val="pl-PL"/>
        </w:rPr>
        <w:t>?</w:t>
      </w:r>
    </w:p>
    <w:p w:rsidR="002A24EE" w:rsidRPr="002A24EE" w:rsidRDefault="002A24EE" w:rsidP="002A24EE">
      <w:proofErr w:type="spellStart"/>
      <w:r w:rsidRPr="002A24EE">
        <w:t>Użyte</w:t>
      </w:r>
      <w:proofErr w:type="spellEnd"/>
      <w:r w:rsidRPr="002A24EE">
        <w:t xml:space="preserve"> </w:t>
      </w:r>
      <w:proofErr w:type="spellStart"/>
      <w:r w:rsidRPr="002A24EE">
        <w:t>bilbioteki</w:t>
      </w:r>
      <w:proofErr w:type="spellEnd"/>
      <w:r w:rsidRPr="002A24EE">
        <w:t>:</w:t>
      </w:r>
      <w:r w:rsidRPr="002A24EE">
        <w:br/>
      </w:r>
      <w:r>
        <w:t>-</w:t>
      </w:r>
      <w:r w:rsidRPr="002A24EE">
        <w:t xml:space="preserve"> </w:t>
      </w:r>
      <w:proofErr w:type="spellStart"/>
      <w:r w:rsidRPr="002A24EE">
        <w:t>pygame</w:t>
      </w:r>
      <w:proofErr w:type="spellEnd"/>
    </w:p>
    <w:p w:rsidR="002A24EE" w:rsidRPr="002A24EE" w:rsidRDefault="002A24EE" w:rsidP="002A24EE">
      <w:r>
        <w:t>-</w:t>
      </w:r>
      <w:r w:rsidRPr="002A24EE">
        <w:t xml:space="preserve"> </w:t>
      </w:r>
      <w:proofErr w:type="gramStart"/>
      <w:r w:rsidRPr="002A24EE">
        <w:t>random</w:t>
      </w:r>
      <w:proofErr w:type="gramEnd"/>
    </w:p>
    <w:p w:rsidR="002A24EE" w:rsidRPr="002A24EE" w:rsidRDefault="002A24EE" w:rsidP="002A24EE">
      <w:pPr>
        <w:rPr>
          <w:lang w:val="pl-PL"/>
        </w:rPr>
      </w:pPr>
      <w:r>
        <w:rPr>
          <w:lang w:val="pl-PL"/>
        </w:rPr>
        <w:t>-</w:t>
      </w:r>
      <w:r w:rsidRPr="002A24EE">
        <w:rPr>
          <w:lang w:val="pl-PL"/>
        </w:rPr>
        <w:t xml:space="preserve"> sys</w:t>
      </w:r>
    </w:p>
    <w:p w:rsidR="002A24EE" w:rsidRPr="002A24EE" w:rsidRDefault="002A24EE" w:rsidP="002A24EE">
      <w:pPr>
        <w:rPr>
          <w:lang w:val="pl-PL"/>
        </w:rPr>
      </w:pPr>
      <w:r>
        <w:rPr>
          <w:lang w:val="pl-PL"/>
        </w:rPr>
        <w:t xml:space="preserve">- </w:t>
      </w:r>
      <w:r w:rsidRPr="002A24EE">
        <w:rPr>
          <w:lang w:val="pl-PL"/>
        </w:rPr>
        <w:t>time</w:t>
      </w:r>
    </w:p>
    <w:sectPr w:rsidR="002A24EE" w:rsidRPr="002A2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A24EE"/>
    <w:rsid w:val="00326F90"/>
    <w:rsid w:val="006E44F7"/>
    <w:rsid w:val="008725C1"/>
    <w:rsid w:val="00953012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Łukasz</cp:lastModifiedBy>
  <cp:revision>3</cp:revision>
  <dcterms:created xsi:type="dcterms:W3CDTF">2013-12-23T23:15:00Z</dcterms:created>
  <dcterms:modified xsi:type="dcterms:W3CDTF">2025-05-21T20:54:00Z</dcterms:modified>
  <cp:category/>
</cp:coreProperties>
</file>