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Symulator Murarza – Dokumentacja</w:t>
      </w:r>
    </w:p>
    <w:p>
      <w:pPr>
        <w:pStyle w:val="Heading1"/>
      </w:pPr>
      <w:r>
        <w:t>Opis projektu</w:t>
      </w:r>
    </w:p>
    <w:p>
      <w:r>
        <w:t>Symulator Murarza to gra zręcznościowa typu arcade, w której gracz wciela się w młodego chłopaka zaczynającego karierę w budowlance. Głównym celem jest murowanie ściany w ograniczonym czasie. Gra zawiera humorystyczny klimat oraz elementy narracyjne.</w:t>
        <w:br/>
        <w:br/>
        <w:t>Główne mechaniki gry:</w:t>
        <w:br/>
        <w:t>- Układanie cegieł w odpowiednim miejscu</w:t>
        <w:br/>
        <w:t>- Zbieranie punktów za precyzję i szybkość</w:t>
        <w:br/>
        <w:t>- Zarządzanie czasem pracy</w:t>
        <w:br/>
        <w:t>- Występowanie cutscenek narracyjnych</w:t>
        <w:br/>
        <w:br/>
        <w:t>Gra kończy się, gdy gracz ukończy wszystkie poziomy lub nie zdąży ułożyć ściany na czas.</w:t>
      </w:r>
    </w:p>
    <w:p>
      <w:pPr>
        <w:pStyle w:val="Heading1"/>
      </w:pPr>
      <w:r>
        <w:t>Struktura plików</w:t>
      </w:r>
    </w:p>
    <w:p>
      <w:r>
        <w:t>|── murarz gra.py        # Główny plik gry, zawiera całą logikę</w:t>
        <w:br/>
        <w:t>|── obrazki/             # Katalog z grafikami (tło, cegły, postacie)</w:t>
        <w:br/>
        <w:t>|── dzwieki/             # Katalog z efektami dźwiękowymi</w:t>
        <w:br/>
        <w:t>|── README.md            # Instrukcja uruchomienia i informacje o grze</w:t>
      </w:r>
    </w:p>
    <w:p>
      <w:pPr>
        <w:pStyle w:val="Heading1"/>
      </w:pPr>
      <w:r>
        <w:t>Architektura systemu</w:t>
      </w:r>
    </w:p>
    <w:p>
      <w:r>
        <w:t>Gra opiera się na bibliotece Pygame i realizuje prosty podział logiczny:</w:t>
        <w:br/>
        <w:br/>
        <w:t>- Model: zmienne globalne, punkty, czas, poziom</w:t>
        <w:br/>
        <w:t>- View: funkcje rysujące tło, gracza, ścianę i GUI</w:t>
        <w:br/>
        <w:t>- Controller: obsługa zdarzeń, logika układania cegieł i aktualizacji stanu gry</w:t>
      </w:r>
    </w:p>
    <w:p>
      <w:pPr>
        <w:pStyle w:val="Heading1"/>
      </w:pPr>
      <w:r>
        <w:t>Kluczowe klasy i funkcje</w:t>
      </w:r>
    </w:p>
    <w:p>
      <w:r>
        <w:t>- gra(): Główna funkcja uruchamiająca rozgrywkę. Tworzy okno gry, zarządza pętlą główną.</w:t>
        <w:br/>
        <w:t>- cutscenka(): Funkcja odpowiadająca za wyświetlanie wprowadzenia fabularnego.</w:t>
        <w:br/>
        <w:t>- poziom(trudnosc): Główna mechanika gry – stawianie cegieł w zależności od poziomu trudności.</w:t>
        <w:br/>
        <w:t>- rysuj_sciane(), rysuj_gracza(): Funkcje odpowiedzialne za grafikę gry.</w:t>
        <w:br/>
        <w:t>- gra_over(), wygrana(): Funkcje kończące grę – porażka lub sukces.</w:t>
      </w:r>
    </w:p>
    <w:p>
      <w:pPr>
        <w:pStyle w:val="Heading1"/>
      </w:pPr>
      <w:r>
        <w:t>Mechanika gry</w:t>
      </w:r>
    </w:p>
    <w:p>
      <w:r>
        <w:t>- System murarski:</w:t>
        <w:br/>
        <w:t xml:space="preserve">  - Gracz przesuwa cegłę i upuszcza ją na ścianie</w:t>
        <w:br/>
        <w:t xml:space="preserve">  - Im szybsze i dokładniejsze działanie, tym więcej punktów</w:t>
        <w:br/>
        <w:br/>
        <w:t>- Postęp:</w:t>
        <w:br/>
        <w:t xml:space="preserve">  - Każdy poziom wymaga ułożenia większej liczby cegieł</w:t>
        <w:br/>
        <w:t xml:space="preserve">  - Wzrasta poziom trudności: szybciej upływa czas, trudniejsze układy</w:t>
        <w:br/>
        <w:br/>
        <w:t>- Humorystyczne przerywniki:</w:t>
        <w:br/>
        <w:t xml:space="preserve">  - Dialogi i teksty narracyjne budują klimat gry</w:t>
      </w:r>
    </w:p>
    <w:p>
      <w:pPr>
        <w:pStyle w:val="Heading1"/>
      </w:pPr>
      <w:r>
        <w:t>Wymagania systemowe</w:t>
      </w:r>
    </w:p>
    <w:p>
      <w:r>
        <w:t>- System operacyjny: Windows, macOS, Linux</w:t>
        <w:br/>
        <w:t>- Python: wersja 3.7 lub nowsza</w:t>
        <w:br/>
        <w:t>- Wymagane biblioteki:</w:t>
        <w:br/>
        <w:t xml:space="preserve">  - pygame</w:t>
      </w:r>
    </w:p>
    <w:p>
      <w:pPr>
        <w:pStyle w:val="Heading1"/>
      </w:pPr>
      <w:r>
        <w:t>Instalacja i uruchomienie</w:t>
      </w:r>
    </w:p>
    <w:p>
      <w:r>
        <w:t>1. Zainstaluj Pythona (min. 3.7)</w:t>
        <w:br/>
        <w:t>2. Zainstaluj bibliotekę pygame:</w:t>
        <w:br/>
        <w:t xml:space="preserve">   pip install pygame</w:t>
        <w:br/>
        <w:t>3. Uruchom grę:</w:t>
        <w:br/>
        <w:t xml:space="preserve">   python "murarz gra.py"</w:t>
      </w:r>
    </w:p>
    <w:p>
      <w:pPr>
        <w:pStyle w:val="Heading1"/>
      </w:pPr>
      <w:r>
        <w:t>Uwagi dodatkowe</w:t>
      </w:r>
    </w:p>
    <w:p>
      <w:r>
        <w:t>- Gra posiada ścieżkę dźwiękową i efekty audio</w:t>
        <w:br/>
        <w:t>- Obrazy i dźwięki muszą znajdować się w odpowiednich katalogach</w:t>
        <w:br/>
        <w:t>- Cutscenki mogą zawierać język potoczny i humorystyczny styl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